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Lecture Notes</w:t>
      </w:r>
    </w:p>
    <w:p>
      <w:pPr>
        <w:pStyle w:val="ListBullet"/>
      </w:pPr>
      <w:r>
        <w:t>It is sometimes said that the operating system takes one of two approaches when solving most any space-management problem</w:t>
      </w:r>
    </w:p>
    <w:p>
      <w:pPr>
        <w:pStyle w:val="ListBullet2"/>
      </w:pPr>
      <w:r>
        <w:t>The first approach is to chop things up into variable-sized pieces, as we saw with segmentation in virtual memory</w:t>
      </w:r>
    </w:p>
    <w:p>
      <w:pPr>
        <w:pStyle w:val="ListBullet2"/>
      </w:pPr>
      <w:r>
        <w:t>In virtual memory, we call this idea paging, and it goes back to an early and important system, the Atlas</w:t>
      </w:r>
    </w:p>
    <w:p>
      <w:pPr>
        <w:pStyle w:val="ListBullet3"/>
      </w:pPr>
      <w:r>
        <w:t>Instead of splitting up a process’s address space into some number of variable-sized logical segments, we divide it into fixed-sized units, each of which we call a page</w:t>
      </w:r>
    </w:p>
    <w:p>
      <w:pPr>
        <w:pStyle w:val="ListBullet3"/>
      </w:pPr>
      <w:r>
        <w:t>To help make this approach more clear, let’s illustrate it with a simple example</w:t>
      </w:r>
    </w:p>
    <w:p>
      <w:pPr>
        <w:pStyle w:val="ListBullet3"/>
      </w:pPr>
      <w:r>
        <w:t>Figure presents an example of a tiny address space, only 64 bytes total in size, with four 16-byte pages</w:t>
      </w:r>
    </w:p>
    <w:p>
      <w:pPr>
        <w:pStyle w:val="ListBullet"/>
      </w:pPr>
      <w:r>
        <w:t>Real address spaces are much bigger, of course, commonly 32 bits and thus 4-GB of address space, or even 64 bits; in the book, we’ll often use tiny examples to make them easier to digest</w:t>
      </w:r>
    </w:p>
    <w:p>
      <w:pPr>
        <w:pStyle w:val="ListBullet"/>
      </w:pPr>
      <w:r>
        <w:t>Physical memory, as shown in Figure, also consists of a number of fixed-sized slots, in this case eight page frames making for a 128-byte physical memory, also ridiculously small</w:t>
      </w:r>
    </w:p>
    <w:p>
      <w:pPr>
        <w:pStyle w:val="ListBullet3"/>
      </w:pPr>
      <w:r>
        <w:t>As you can see in the diagram, the pages of the virtual address space have been placed at different locations throughout physical memory; the diagram also shows the OS using some of physical memory for itself</w:t>
      </w:r>
    </w:p>
    <w:p>
      <w:pPr>
        <w:pStyle w:val="ListBullet"/>
      </w:pPr>
      <w:r>
        <w:t>Probably the most important improvement will be flexibility: with a fully-developed paging approach, the system will be able to support the abstraction of an address space effectively, regardless of how a process uses the address space; we won’t, for example, make assumptions about the direction the heap and stack grow and how they are used</w:t>
      </w:r>
    </w:p>
    <w:p>
      <w:pPr>
        <w:pStyle w:val="ListBullet"/>
      </w:pPr>
      <w:r>
        <w:t>Let’s imagine the process with that tiny address space is performing a memory access</w:t>
      </w:r>
    </w:p>
    <w:p>
      <w:pPr>
        <w:pStyle w:val="ListBullet"/>
      </w:pPr>
      <w:r>
        <w:t>Specifically, let’s pay attention to the explicit load of the data from address into the register eax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ab/>
      <w:t>03/05/2021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